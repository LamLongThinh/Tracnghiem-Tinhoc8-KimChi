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C53F" w14:textId="77777777" w:rsidR="0086033E" w:rsidRPr="0086033E" w:rsidRDefault="0086033E" w:rsidP="0086033E">
      <w:pPr>
        <w:spacing w:before="100" w:beforeAutospacing="1" w:after="100" w:afterAutospacing="1" w:line="240" w:lineRule="auto"/>
        <w:rPr>
          <w:rFonts w:ascii="Times New Roman" w:eastAsia="Times New Roman" w:hAnsi="Times New Roman" w:cs="Times New Roman"/>
          <w:sz w:val="24"/>
          <w:szCs w:val="24"/>
        </w:rPr>
      </w:pPr>
      <w:r w:rsidRPr="0086033E">
        <w:rPr>
          <w:rFonts w:ascii="Times New Roman" w:eastAsia="Times New Roman" w:hAnsi="Times New Roman" w:cs="Times New Roman"/>
          <w:sz w:val="24"/>
          <w:szCs w:val="24"/>
        </w:rPr>
        <w:t>Đây là nội dung văn bản đã được định dạng đơn giản, sạch và dễ đọc, không kèm các cụm từ trích dẫn, để bạn có thể sao chép và dán vào tài liệu Word:</w:t>
      </w:r>
    </w:p>
    <w:p w14:paraId="7695D3A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ÔN TẬP GIỮA KÌ I NĂM HỌC 2025-2026, Môn Tin học 7</w:t>
      </w:r>
    </w:p>
    <w:p w14:paraId="6CE4CE3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Thời gian làm bài: 45 phút (Không kể thời gian phát đề)</w:t>
      </w:r>
    </w:p>
    <w:p w14:paraId="20C7B7E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E5C02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TRẮC NGHIỆM (10 điểm). Hãy chọn đáp án đúng nhất (mỗi câu 0.25 điểm)</w:t>
      </w:r>
    </w:p>
    <w:p w14:paraId="11095F5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BC89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 Thiết bị nào sau đây thuộc nhóm thiết bị vào?</w:t>
      </w:r>
    </w:p>
    <w:p w14:paraId="066B8BA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Máy quét mã vạch.</w:t>
      </w:r>
    </w:p>
    <w:p w14:paraId="66DA032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Máy in.</w:t>
      </w:r>
    </w:p>
    <w:p w14:paraId="54B7B57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Máy chiếu.</w:t>
      </w:r>
    </w:p>
    <w:p w14:paraId="26B8E52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Loa.</w:t>
      </w:r>
    </w:p>
    <w:p w14:paraId="1E3BE3F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A</w:t>
      </w:r>
    </w:p>
    <w:p w14:paraId="7AA5F3B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83A40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 Thiết bị nào sau đây thuộc nhóm thiết bị ra?</w:t>
      </w:r>
    </w:p>
    <w:p w14:paraId="14384D6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Chuột.</w:t>
      </w:r>
    </w:p>
    <w:p w14:paraId="4EFF20D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Bàn phím.</w:t>
      </w:r>
    </w:p>
    <w:p w14:paraId="2C9CCF6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Máy quét (Scanner).</w:t>
      </w:r>
    </w:p>
    <w:p w14:paraId="16CE35D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Tai nghe.</w:t>
      </w:r>
    </w:p>
    <w:p w14:paraId="7FF4E14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707469D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E3F4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 Thiết bị nào sau đây vừa là thiết bị vào, vừa là thiết bị ra?</w:t>
      </w:r>
    </w:p>
    <w:p w14:paraId="669EEB6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Bàn phím.</w:t>
      </w:r>
    </w:p>
    <w:p w14:paraId="79B9890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Máy in.</w:t>
      </w:r>
    </w:p>
    <w:p w14:paraId="5DCA139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Màn hình cảm ứng.</w:t>
      </w:r>
    </w:p>
    <w:p w14:paraId="2C5DE65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Loa.</w:t>
      </w:r>
    </w:p>
    <w:p w14:paraId="295B503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2F20D39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2865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4: Trong hoạt động thu thập, lưu trữ, xử lí và truyền thông tin, thiết bị nào có chức năng chính là truyền thông tin từ máy tính ra bên ngoài?</w:t>
      </w:r>
    </w:p>
    <w:p w14:paraId="73C7EDA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Webcam.</w:t>
      </w:r>
    </w:p>
    <w:p w14:paraId="57F4EEC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Máy quét (Scanner).</w:t>
      </w:r>
    </w:p>
    <w:p w14:paraId="6A79B46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Chuột.</w:t>
      </w:r>
    </w:p>
    <w:p w14:paraId="5A0A479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Máy in.</w:t>
      </w:r>
    </w:p>
    <w:p w14:paraId="5768DE2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6D1F021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F0AB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5: Em đang sao chép một tệp dữ liệu lớn từ máy tính vào USB. Em rút USB ra khỏi cổng kết nối một cách đột ngột khi quá trình sao chép chưa hoàn tất. Thao tác không đúng cách này có thể gây ra lỗi nào sau đây?</w:t>
      </w:r>
    </w:p>
    <w:p w14:paraId="456BAFE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Làm hỏng màn hình máy tính.</w:t>
      </w:r>
    </w:p>
    <w:p w14:paraId="4F490AF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Làm hỏng chuột.</w:t>
      </w:r>
    </w:p>
    <w:p w14:paraId="40356BF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Tệp dữ liệu đang sao chép có thể bị hỏng (lỗi).</w:t>
      </w:r>
    </w:p>
    <w:p w14:paraId="5C7C715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Máy tính tự động tắt.</w:t>
      </w:r>
    </w:p>
    <w:p w14:paraId="2D1626A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45D57FA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8FF3B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6: Khi đang gõ văn bản, em vô tình đổ nước lên bàn phím máy tính. Thao tác không đúng cách này có thể gây ra lỗi nào đối với thiết bị?</w:t>
      </w:r>
    </w:p>
    <w:p w14:paraId="6F86054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Hỏng ổ đĩa cứng.</w:t>
      </w:r>
    </w:p>
    <w:p w14:paraId="0385656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Làm hỏng mạch điện tử bên trong bàn phím.</w:t>
      </w:r>
    </w:p>
    <w:p w14:paraId="2F90474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Mất kết nối mạng.</w:t>
      </w:r>
    </w:p>
    <w:p w14:paraId="4D0B82B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Làm hỏng máy in.</w:t>
      </w:r>
    </w:p>
    <w:p w14:paraId="4DA1FC4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5A58BF5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B103E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lastRenderedPageBreak/>
        <w:t>Câu 7: Tệp chương trình dùng để khởi động các phần mềm trên máy tính thường có đuôi là gì?</w:t>
      </w:r>
    </w:p>
    <w:p w14:paraId="36EFC7E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.pdf</w:t>
      </w:r>
    </w:p>
    <w:p w14:paraId="27D5B77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.exe</w:t>
      </w:r>
    </w:p>
    <w:p w14:paraId="4CEC77C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.docx</w:t>
      </w:r>
    </w:p>
    <w:p w14:paraId="26BBA01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.mp3</w:t>
      </w:r>
    </w:p>
    <w:p w14:paraId="06F9CFA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389F003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D84F0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8: Chương trình nào đóng vai trò là người quản lí và điều khiển mọi hoạt động của máy tính, là cầu nối giữa phần cứng và người dùng?</w:t>
      </w:r>
    </w:p>
    <w:p w14:paraId="735D25A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Phần mềm ứng dụng</w:t>
      </w:r>
    </w:p>
    <w:p w14:paraId="577A242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Trình duyệt web</w:t>
      </w:r>
    </w:p>
    <w:p w14:paraId="03CAA84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Hệ điều hành</w:t>
      </w:r>
    </w:p>
    <w:p w14:paraId="10A705D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Phần mềm diệt virus</w:t>
      </w:r>
    </w:p>
    <w:p w14:paraId="7297AC3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3FB7CDF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672B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9: Phần mềm nào sau đây là phần mềm hệ thống?</w:t>
      </w:r>
    </w:p>
    <w:p w14:paraId="3A4B064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Microsoft Word</w:t>
      </w:r>
    </w:p>
    <w:p w14:paraId="6B3DD0E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Google Chrome</w:t>
      </w:r>
    </w:p>
    <w:p w14:paraId="3D83FD5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Zalo</w:t>
      </w:r>
    </w:p>
    <w:p w14:paraId="0B9AE12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Android</w:t>
      </w:r>
    </w:p>
    <w:p w14:paraId="4FBB5F6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6247663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28C1C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10: Phần mềm nào sau đây là phần mềm ứng dụng?</w:t>
      </w:r>
    </w:p>
    <w:p w14:paraId="7E9F479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Linux</w:t>
      </w:r>
    </w:p>
    <w:p w14:paraId="3F8B14B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macOS</w:t>
      </w:r>
    </w:p>
    <w:p w14:paraId="55A6CA2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Microsoft Excel</w:t>
      </w:r>
    </w:p>
    <w:p w14:paraId="7AA64F4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Windows</w:t>
      </w:r>
    </w:p>
    <w:p w14:paraId="593C1C1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720EEC0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81DFE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11: Chức năng chính của phần mềm ứng dụng là gì?</w:t>
      </w:r>
    </w:p>
    <w:p w14:paraId="2E77511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Quản lí phần cứng máy tính.</w:t>
      </w:r>
    </w:p>
    <w:p w14:paraId="326EFE0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Khởi động và tắt máy tính.</w:t>
      </w:r>
    </w:p>
    <w:p w14:paraId="67152DF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Giải quyết một công việc cụ thể cho người dùng</w:t>
      </w:r>
    </w:p>
    <w:p w14:paraId="329200A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Cung cấp kết nối mạng.</w:t>
      </w:r>
    </w:p>
    <w:p w14:paraId="262FD3E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13E1C2A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F44F5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12: Điều gì sẽ xảy ra nếu máy tính không có Hệ điều hành?</w:t>
      </w:r>
    </w:p>
    <w:p w14:paraId="75938C1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Máy tính vẫn hoạt động bình thường nhưng không thể in tài liệu.</w:t>
      </w:r>
    </w:p>
    <w:p w14:paraId="387190D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Chỉ có thể sử dụng các phần mềm ứng dụng.</w:t>
      </w:r>
    </w:p>
    <w:p w14:paraId="77CE5D2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Máy tính không thể hoạt động hoặc không thể điều khiển được phần cứng.</w:t>
      </w:r>
    </w:p>
    <w:p w14:paraId="42D85AD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Máy tính chỉ có thể kết nối Internet.</w:t>
      </w:r>
    </w:p>
    <w:p w14:paraId="0122A50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2921E81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19F7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13: Trong quá trình xử lí thông tin của máy tính, dữ liệu được lưu trữ dưới dạng nào?</w:t>
      </w:r>
    </w:p>
    <w:p w14:paraId="48DE4BF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Âm thanh, hình ảnh.</w:t>
      </w:r>
    </w:p>
    <w:p w14:paraId="131419E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Văn bản, số.</w:t>
      </w:r>
    </w:p>
    <w:p w14:paraId="0531AD4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Mã hoá bằng chữ cái.</w:t>
      </w:r>
    </w:p>
    <w:p w14:paraId="5DD021E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Dãy bit (0 và 1).</w:t>
      </w:r>
    </w:p>
    <w:p w14:paraId="14B26B5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1BCCFE8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4DB95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14: Bộ phận nào trong máy tính chịu trách nhiệm chính cho bước Bộ xử lí (thực hiện tính toán, sắp xếp)?</w:t>
      </w:r>
    </w:p>
    <w:p w14:paraId="1ACD1EB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CPU (Bộ xử lí trung tâm).</w:t>
      </w:r>
    </w:p>
    <w:p w14:paraId="4A1F5A7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Màn hình.</w:t>
      </w:r>
    </w:p>
    <w:p w14:paraId="2FDDA1B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Loa.</w:t>
      </w:r>
    </w:p>
    <w:p w14:paraId="64914B8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Bàn phím.</w:t>
      </w:r>
    </w:p>
    <w:p w14:paraId="350AA14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A</w:t>
      </w:r>
    </w:p>
    <w:p w14:paraId="73D90B1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8B27F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15: Trong chu trình xử lí thông tin, hoạt động in ấn tài liệu ra giấy thuộc bước nào?</w:t>
      </w:r>
    </w:p>
    <w:p w14:paraId="3D898BB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Thu thập (Đầu vào).</w:t>
      </w:r>
    </w:p>
    <w:p w14:paraId="60C0F86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Xử lí.</w:t>
      </w:r>
    </w:p>
    <w:p w14:paraId="6605EE2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Lưu trữ.</w:t>
      </w:r>
    </w:p>
    <w:p w14:paraId="0C8EB94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Phổ biến (Đầu ra).</w:t>
      </w:r>
    </w:p>
    <w:p w14:paraId="5A674BA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47CD7A7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DF0CC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16: Tệp tin nào sau đây chứa thông tin dạng bảng tính và thường được mở bằng phần mềm Microsoft Excel?</w:t>
      </w:r>
    </w:p>
    <w:p w14:paraId="77FB06C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Tệp có phần mở rộng là .pdf</w:t>
      </w:r>
    </w:p>
    <w:p w14:paraId="74413A7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Tệp có phần mở rộng là .xlsx</w:t>
      </w:r>
    </w:p>
    <w:p w14:paraId="056BFC0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Tệp có phần mở rộng là .docx</w:t>
      </w:r>
    </w:p>
    <w:p w14:paraId="1AAFB56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Tệp có phần mở rộng là .mp3</w:t>
      </w:r>
    </w:p>
    <w:p w14:paraId="61CF716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6E3F859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F3E82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17: Em muốn mở một tệp tin chứa hình ảnh tĩnh (ảnh chụp). Phần mở rộng phổ biến nhất của loại tệp tin này là gì?</w:t>
      </w:r>
    </w:p>
    <w:p w14:paraId="491D664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.exe</w:t>
      </w:r>
    </w:p>
    <w:p w14:paraId="07E86F6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.mp4</w:t>
      </w:r>
    </w:p>
    <w:p w14:paraId="7B07A20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.jpg hoặc .png</w:t>
      </w:r>
    </w:p>
    <w:p w14:paraId="6EE0DDC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.txt</w:t>
      </w:r>
    </w:p>
    <w:p w14:paraId="43A934A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4D567D6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16C1B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18: Bạn An cần sao chép tệp bài tập về nhà tên là "Baitap_Tin7.docx" từ thư mục "HocTap" sang thư mục "DuPhong" ở ổ đĩa khác. Thao tác nào sau đây là chính xác nhất?</w:t>
      </w:r>
    </w:p>
    <w:p w14:paraId="2612AB1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Nhấn phím Delete vào tệp và dán vào thư mục "DuPhong".</w:t>
      </w:r>
    </w:p>
    <w:p w14:paraId="353AD69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Nhấn chuột phải vào tệp, chọn Copy, sau đó vào thư mục "DuPhong" chọn Paste.</w:t>
      </w:r>
    </w:p>
    <w:p w14:paraId="2D46558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Nhấn chuột phải vào tệp, chọn Cut, sau đó vào thư mục "DuPhong" chọn Paste.</w:t>
      </w:r>
    </w:p>
    <w:p w14:paraId="7E4B5E7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Chỉ cần đổi tên tệp ở thư mục "HocTap" là xong.</w:t>
      </w:r>
    </w:p>
    <w:p w14:paraId="2C73562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5FBC805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954F1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19: Bạn Bình muốn tổ chức lại dữ liệu học tập bằng cách chuyển tệp "Ketqua_Kiemtra.xlsx" từ thư mục "Lop7A" sang thư mục "SoLieuChung". Thao tác nào sau đây sẽ giúp chuyển tệp đi mà không để lại bản gốc?</w:t>
      </w:r>
    </w:p>
    <w:p w14:paraId="4408275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Nhấn chuột phải vào tệp, chọn Copy, sau đó vào thư mục "SoLieuChung" chọn Paste.</w:t>
      </w:r>
    </w:p>
    <w:p w14:paraId="07DAAD8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Giữ phím Ctrl và kéo tệp sang thư mục "SoLieuChung".</w:t>
      </w:r>
    </w:p>
    <w:p w14:paraId="6B3F8A8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Nhấn chuột phải vào tệp, chọn Cut, sau đó vào thư mục "SoLieuChung" chọn Paste.</w:t>
      </w:r>
    </w:p>
    <w:p w14:paraId="7FB2344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Đổi tên tệp thành "SoLieuChung\Ketqua_Kiemtra.xlsx".</w:t>
      </w:r>
    </w:p>
    <w:p w14:paraId="728BB24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7444043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62C6D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20: Bạn Chi muốn tạo một thư mục mới có tên "TinHoc_HK1" ngay bên trong thư mục "TaiLieuHocTap". Thao tác nào là đúng để thực hiện việc này?</w:t>
      </w:r>
    </w:p>
    <w:p w14:paraId="1873E32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Nhấn phím F2 và gõ tên thư mục.</w:t>
      </w:r>
    </w:p>
    <w:p w14:paraId="30DD308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Trong thư mục "TaiLieuHocTap", chọn tệp bất kỳ và chọn Properties.</w:t>
      </w:r>
    </w:p>
    <w:p w14:paraId="309C303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Trong thư mục "TaiLieuHocTap", nhấn chuột phải, chọn New &gt; Folder, sau đó gõ tên "TinHoc_HK1".</w:t>
      </w:r>
    </w:p>
    <w:p w14:paraId="72F39C0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Mở phần mềm Word và gõ tên thư mục.</w:t>
      </w:r>
    </w:p>
    <w:p w14:paraId="06B4B84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5E0DE3B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E6BE1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21: Thư mục "DuLieu_Tam" của bạn Đức đã chứa rất nhiều tệp không còn cần thiết. Bạn muốn xóa toàn bộ thư mục và các tệp bên trong một cách nhanh chóng. Thao tác nào sau đây là phù hợp?</w:t>
      </w:r>
    </w:p>
    <w:p w14:paraId="1017A94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Mở thư mục và xóa từng tệp bên trong.</w:t>
      </w:r>
    </w:p>
    <w:p w14:paraId="76C5438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Nhấn chuột phải vào thư mục, chọn Rename và xóa tên.</w:t>
      </w:r>
    </w:p>
    <w:p w14:paraId="08BDA51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Nhấn chuột phải vào thư mục "DuLieu_Tam" và chọn Delete.</w:t>
      </w:r>
    </w:p>
    <w:p w14:paraId="6E72F24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Giữ phím Ctrl và nhấp chuột vào thư mục.</w:t>
      </w:r>
    </w:p>
    <w:p w14:paraId="4AC4FA2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01BDE09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5EF28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22: Hoạt động nào sau đây là một ví dụ về sử dụng mạng xã hội?</w:t>
      </w:r>
    </w:p>
    <w:p w14:paraId="118BED4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Gửi thư điện tử cho giáo viên.</w:t>
      </w:r>
    </w:p>
    <w:p w14:paraId="401BB14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Soạn thảo bài báo cáo.</w:t>
      </w:r>
    </w:p>
    <w:p w14:paraId="016C2EB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Lập trình một trò chơi mới.</w:t>
      </w:r>
    </w:p>
    <w:p w14:paraId="2E48A7A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Đăng một bài viết trên Facebook, Zalo, hoặc Instagram.</w:t>
      </w:r>
    </w:p>
    <w:p w14:paraId="3454799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27C9D65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2F703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23: Để đảm bảo an toàn, em không nên chia sẻ thông tin nào sau đây trên mạng xã hội?</w:t>
      </w:r>
    </w:p>
    <w:p w14:paraId="07F122E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Ý kiến về một cuốn sách.</w:t>
      </w:r>
    </w:p>
    <w:p w14:paraId="48D487C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Một bức ảnh phong cảnh.</w:t>
      </w:r>
    </w:p>
    <w:p w14:paraId="1C6940D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Địa chỉ nhà, số điện thoại cá nhân.</w:t>
      </w:r>
    </w:p>
    <w:p w14:paraId="0CEA013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Kết quả học tập của mình.</w:t>
      </w:r>
    </w:p>
    <w:p w14:paraId="083CF41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256D0C2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77AF9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24: Chức năng chính nào sau đây giúp mạng xã hội trở thành công cụ đắc lực để tìm kiếm lại bạn bè, thầy cô cũ hoặc tạo nhóm lớp?</w:t>
      </w:r>
    </w:p>
    <w:p w14:paraId="0198575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Kết nối và giao lưu</w:t>
      </w:r>
    </w:p>
    <w:p w14:paraId="4C5BD83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Chơi trò chơi</w:t>
      </w:r>
    </w:p>
    <w:p w14:paraId="7A82522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Phổ biến tin giả</w:t>
      </w:r>
    </w:p>
    <w:p w14:paraId="749692D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Sao lưu dữ liệu</w:t>
      </w:r>
    </w:p>
    <w:p w14:paraId="4F8CE2F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A</w:t>
      </w:r>
    </w:p>
    <w:p w14:paraId="6AEB8D2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93A55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25: Chức năng nào của mạng xã hội cho phép em tải lên ảnh, video và tài liệu để người khác có thể xem, bình luận hoặc tải về?</w:t>
      </w:r>
    </w:p>
    <w:p w14:paraId="603B5BE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Đặt mật khẩu</w:t>
      </w:r>
    </w:p>
    <w:p w14:paraId="6042014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Chia sẻ, thảo luận và trao đổi thông tin</w:t>
      </w:r>
    </w:p>
    <w:p w14:paraId="5F375EB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Khởi động lại máy tính</w:t>
      </w:r>
    </w:p>
    <w:p w14:paraId="6A38E06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Quản lí phần cứng</w:t>
      </w:r>
    </w:p>
    <w:p w14:paraId="2306A8E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518AE16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F57EA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26: Việc một người tự ý đăng ảnh và thông tin cá nhân của người khác lên mạng xã hội mà không được sự đồng ý có thể dẫn đến hậu quả nào sau đây?</w:t>
      </w:r>
    </w:p>
    <w:p w14:paraId="00080DB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Giúp người đó nổi tiếng hơn.</w:t>
      </w:r>
    </w:p>
    <w:p w14:paraId="5003829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Xâm phạm quyền riêng tư và gây rắc rối cho người bị đăng ảnh.</w:t>
      </w:r>
    </w:p>
    <w:p w14:paraId="31B5DBE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Giúp thông tin được kiểm chứng nhanh hơn.</w:t>
      </w:r>
    </w:p>
    <w:p w14:paraId="28C14C5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Tăng tốc độ kết nối mạng.</w:t>
      </w:r>
    </w:p>
    <w:p w14:paraId="1A9A53E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2D91F53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7974E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27: Hành động tạo tài khoản giả mạo và lan truyền thông tin sai sự thật (tin giả) về một người hoặc một sự kiện cụ thể có thể gây ra hậu quả xấu nào?</w:t>
      </w:r>
    </w:p>
    <w:p w14:paraId="7586C30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Giúp người dùng có thêm bạn bè.</w:t>
      </w:r>
    </w:p>
    <w:p w14:paraId="4DF46F6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Bảo vệ thông tin cá nhân.</w:t>
      </w:r>
    </w:p>
    <w:p w14:paraId="3561D10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Gây hoang mang, làm mất uy tín và danh dự của người bị hại.</w:t>
      </w:r>
    </w:p>
    <w:p w14:paraId="049DC06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Giúp máy tính hoạt động ổn định hơn.</w:t>
      </w:r>
    </w:p>
    <w:p w14:paraId="32EA2F3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5D2232F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0ADDD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28: Đâu là hậu quả nghiêm trọng của việc sử dụng thông tin vào mục đích sai trái (như lừa đảo, tống tiền qua mạng)?</w:t>
      </w:r>
    </w:p>
    <w:p w14:paraId="2FEE4BD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Máy tính bị hỏng.</w:t>
      </w:r>
    </w:p>
    <w:p w14:paraId="63E047C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Chỉ làm mất thời gian.</w:t>
      </w:r>
    </w:p>
    <w:p w14:paraId="2E2F755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Dữ liệu được bảo mật tốt hơn.</w:t>
      </w:r>
    </w:p>
    <w:p w14:paraId="6DB64E3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Gây tổn thất lớn về tài chính và tinh thần cho nạn nhân, có thể bị truy cứu trách nhiệm pháp lí.</w:t>
      </w:r>
    </w:p>
    <w:p w14:paraId="05E3A79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09A11F6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E7A3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29: Khi thấy một thông tin gây sốc, chưa được kiểm chứng lan truyền trên mạng, hành động có văn hóa và trách nhiệm của em là gì?</w:t>
      </w:r>
    </w:p>
    <w:p w14:paraId="48E2D0D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Chia sẻ ngay lập tức để cảnh báo mọi người.</w:t>
      </w:r>
    </w:p>
    <w:p w14:paraId="4071B70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Không quan tâm và lờ đi.</w:t>
      </w:r>
    </w:p>
    <w:p w14:paraId="6588080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Thêm vào các chi tiết để câu chuyện hấp dẫn hơn.</w:t>
      </w:r>
    </w:p>
    <w:p w14:paraId="2EA89EA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Kiểm chứng thông tin từ các nguồn uy tín trước khi quyết định chia sẻ hoặc bình luận.</w:t>
      </w:r>
    </w:p>
    <w:p w14:paraId="15DB49A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18A5757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98425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30: Bạn của em đăng một ý kiến trên nhóm chat mà em không đồng ý. Hành động nào sau đây thể hiện ứng xử có văn hóa?</w:t>
      </w:r>
    </w:p>
    <w:p w14:paraId="523654A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Dùng lời lẽ thô tục để chỉ trích ý kiến đó.</w:t>
      </w:r>
    </w:p>
    <w:p w14:paraId="095A825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Bình luận bằng ngôn ngữ lịch sự, tôn trọng, giải thích rõ quan điểm khác biệt của mình.</w:t>
      </w:r>
    </w:p>
    <w:p w14:paraId="7046AD6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Bỏ nhóm chat ngay lập tức vì bực bội.</w:t>
      </w:r>
    </w:p>
    <w:p w14:paraId="6278116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Báo cáo tài khoản của bạn vì có ý kiến khác mình.</w:t>
      </w:r>
    </w:p>
    <w:p w14:paraId="334172E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70E25F8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78E80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31: Trong một cuộc thảo luận trực tuyến, bạn Nam sử dụng ngôn ngữ tục tĩu và chửi bới người khác vì thua trò chơi. Hành vi này vi phạm nguyên tắc ứng xử nào?</w:t>
      </w:r>
    </w:p>
    <w:p w14:paraId="346986B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Đặt mật khẩu mạnh.</w:t>
      </w:r>
    </w:p>
    <w:p w14:paraId="4F6118B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Sử dụng ngôn ngữ lịch sự, tôn trọng trong giao tiếp trực tuyến.</w:t>
      </w:r>
    </w:p>
    <w:p w14:paraId="5AFD9A8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Phân biệt phần cứng và phần mềm.</w:t>
      </w:r>
    </w:p>
    <w:p w14:paraId="4E1D8DB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Sao lưu dữ liệu thường xuyên.</w:t>
      </w:r>
    </w:p>
    <w:p w14:paraId="5ED2CEE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5857F51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63562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32: Bạn Lan nhận thấy một tài khoản mạng xã hội đang giả mạo thầy giáo chủ nhiệm để lừa đảo. Lan nên làm gì đầu tiên để thể hiện ứng xử có trách nhiệm?</w:t>
      </w:r>
    </w:p>
    <w:p w14:paraId="1AEC7F8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Phản ứng bằng cách chửi bới tài khoản giả mạo đó.</w:t>
      </w:r>
    </w:p>
    <w:p w14:paraId="7DE5B08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Tự mình điều tra và tìm ra người đứng sau.</w:t>
      </w:r>
    </w:p>
    <w:p w14:paraId="6FB19A8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Cung cấp mật khẩu của mình để thử xem tài khoản đó là thật hay giả.</w:t>
      </w:r>
    </w:p>
    <w:p w14:paraId="0B833B4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Báo cáo tài khoản giả mạo đó lên nền tảng mạng xã hội và thông báo cho thầy giáo thật/nhà trường.</w:t>
      </w:r>
    </w:p>
    <w:p w14:paraId="4486498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6EC0342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9DDA7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33. Tệp nào sau đây có thể sử dụng được với phần mềm Windows Media Player?</w:t>
      </w:r>
    </w:p>
    <w:p w14:paraId="68D3E64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Tệp hình ảnh (.jpg)</w:t>
      </w:r>
    </w:p>
    <w:p w14:paraId="2435BE6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Tệp văn bản (.txt)</w:t>
      </w:r>
    </w:p>
    <w:p w14:paraId="3CD57CD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Tệp âm thanh (.mp3)</w:t>
      </w:r>
    </w:p>
    <w:p w14:paraId="6523D3C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Tệp tài liệu Word (.docx)</w:t>
      </w:r>
    </w:p>
    <w:p w14:paraId="2A8104B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329E9E8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343D7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34. Thao tác nào sau đây dùng để đổi tên tệp tin hoặc thư mục?</w:t>
      </w:r>
    </w:p>
    <w:p w14:paraId="1125EBD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Nhấn phím Delete</w:t>
      </w:r>
    </w:p>
    <w:p w14:paraId="76D4B3F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Nhấp đúp chuột vào tệp tin</w:t>
      </w:r>
    </w:p>
    <w:p w14:paraId="59094BB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Nhấp chuột phải vào tệp tin, chọn Rename</w:t>
      </w:r>
    </w:p>
    <w:p w14:paraId="54ABB4A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Nhấp chuột phải vào tệp tin, chọn Copy</w:t>
      </w:r>
    </w:p>
    <w:p w14:paraId="5A3D60F3"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7FBD29A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F41B0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35. Khi muốn chuyển một tệp từ thư mục A sang thư mục B, thao tác nào sau đây là nhanh và đúng nhất?</w:t>
      </w:r>
    </w:p>
    <w:p w14:paraId="2DBCAA5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Chọn tệp, nhấn Ctrl+C, mở thư mục B, nhấn Ctrl+V.</w:t>
      </w:r>
    </w:p>
    <w:p w14:paraId="39DF8F3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Chọn tệp, nhấn Ctrl+X, mở thư mục B, nhấn Ctrl+C.</w:t>
      </w:r>
    </w:p>
    <w:p w14:paraId="50851E7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Chọn tệp, nhấn Ctrl+V, mở thư mục B, nhấn Ctrl+X.</w:t>
      </w:r>
    </w:p>
    <w:p w14:paraId="1DEFC3D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Chọn tệp, nhấn Ctrl+X (Cut), mở thư mục B, nhấn Ctrl+V (Paste).</w:t>
      </w:r>
    </w:p>
    <w:p w14:paraId="12397A9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4221622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C0385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36. Khi sắp xếp dữ liệu, nên đặt tên tệp và thư mục như thế nào?</w:t>
      </w:r>
    </w:p>
    <w:p w14:paraId="0A3DE28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Càng dài càng tốt để lưu trữ được nhiều thông tin.</w:t>
      </w:r>
    </w:p>
    <w:p w14:paraId="03274F9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Đơn giản, dễ hiểu để dễ tìm kiếm và truy cập.</w:t>
      </w:r>
    </w:p>
    <w:p w14:paraId="1625672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Bắt đầu bằng những kí tự đặc biệt để nổi bật.</w:t>
      </w:r>
    </w:p>
    <w:p w14:paraId="33F3942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Bắt buộc phải có phần mở rộng dài hơn ba kí tự.</w:t>
      </w:r>
    </w:p>
    <w:p w14:paraId="228730C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3766F3E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A77B7A"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37. Trong hệ điều hành Windows, để xoá một thư mục, em thực hiện thao tác:</w:t>
      </w:r>
    </w:p>
    <w:p w14:paraId="4B389E4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Nhấn Ctrl+D</w:t>
      </w:r>
    </w:p>
    <w:p w14:paraId="561D1B6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Nhấp đúp chuột vào thư mục</w:t>
      </w:r>
    </w:p>
    <w:p w14:paraId="35B02F4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Nhấp chuột phải vào thư mục, chọn Delete</w:t>
      </w:r>
    </w:p>
    <w:p w14:paraId="43139FB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Nhấn Ctrl+C</w:t>
      </w:r>
    </w:p>
    <w:p w14:paraId="62E3549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C</w:t>
      </w:r>
    </w:p>
    <w:p w14:paraId="46323E7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41C60"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38. Website nào sau đây không phải là mạng xã hội?</w:t>
      </w:r>
    </w:p>
    <w:p w14:paraId="1D1155F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YouTube</w:t>
      </w:r>
    </w:p>
    <w:p w14:paraId="3D1C667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Facebook</w:t>
      </w:r>
    </w:p>
    <w:p w14:paraId="059476E5"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Zalo</w:t>
      </w:r>
    </w:p>
    <w:p w14:paraId="2BA1EC7C"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Website của nhà trường</w:t>
      </w:r>
    </w:p>
    <w:p w14:paraId="7DFA1AD9"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D</w:t>
      </w:r>
    </w:p>
    <w:p w14:paraId="7EE4F3C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6A4B81"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39. Kênh trao đổi thông tin nào sau đây chủ yếu cho phép trao đổi và chia sẻ về Video?</w:t>
      </w:r>
    </w:p>
    <w:p w14:paraId="78DF5EB7"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Facebook</w:t>
      </w:r>
    </w:p>
    <w:p w14:paraId="2C417DEE"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YouTube</w:t>
      </w:r>
    </w:p>
    <w:p w14:paraId="6788D93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Zalo</w:t>
      </w:r>
    </w:p>
    <w:p w14:paraId="0802174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Instagram</w:t>
      </w:r>
    </w:p>
    <w:p w14:paraId="5344DCA2"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B</w:t>
      </w:r>
    </w:p>
    <w:p w14:paraId="13D10FC4"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568EAB"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Câu 40. Chức năng cơ bản của mạng xã hội là:</w:t>
      </w:r>
    </w:p>
    <w:p w14:paraId="51AC265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A. Kết nối, giao lưu, chia sẻ, thảo luận và trao đổi thông tin.</w:t>
      </w:r>
    </w:p>
    <w:p w14:paraId="54489B5F"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B. Chỉ dùng để chơi game trực tuyến.</w:t>
      </w:r>
    </w:p>
    <w:p w14:paraId="007D6056"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C. Chỉ dùng để đọc tin tức chính thống.</w:t>
      </w:r>
    </w:p>
    <w:p w14:paraId="64E56808"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D. Chỉ dùng để gửi thư điện tử.</w:t>
      </w:r>
    </w:p>
    <w:p w14:paraId="4FD4DBDD" w14:textId="77777777" w:rsidR="0086033E" w:rsidRPr="0086033E" w:rsidRDefault="0086033E" w:rsidP="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33E">
        <w:rPr>
          <w:rFonts w:ascii="Courier New" w:eastAsia="Times New Roman" w:hAnsi="Courier New" w:cs="Courier New"/>
          <w:sz w:val="20"/>
          <w:szCs w:val="20"/>
        </w:rPr>
        <w:t>Đáp án: A</w:t>
      </w:r>
    </w:p>
    <w:p w14:paraId="3FE60A28" w14:textId="34650377" w:rsidR="00F95B9B" w:rsidRPr="0086033E" w:rsidRDefault="00F95B9B" w:rsidP="0086033E"/>
    <w:sectPr w:rsidR="00F95B9B" w:rsidRPr="00860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33E"/>
    <w:rsid w:val="00AA1D8D"/>
    <w:rsid w:val="00B47730"/>
    <w:rsid w:val="00CB0664"/>
    <w:rsid w:val="00F95B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BAEEE"/>
  <w14:defaultImageDpi w14:val="300"/>
  <w15:docId w15:val="{D441AF28-A2EC-466D-B7E1-50887B3F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603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3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03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87979">
      <w:bodyDiv w:val="1"/>
      <w:marLeft w:val="0"/>
      <w:marRight w:val="0"/>
      <w:marTop w:val="0"/>
      <w:marBottom w:val="0"/>
      <w:divBdr>
        <w:top w:val="none" w:sz="0" w:space="0" w:color="auto"/>
        <w:left w:val="none" w:sz="0" w:space="0" w:color="auto"/>
        <w:bottom w:val="none" w:sz="0" w:space="0" w:color="auto"/>
        <w:right w:val="none" w:sz="0" w:space="0" w:color="auto"/>
      </w:divBdr>
      <w:divsChild>
        <w:div w:id="1592471807">
          <w:marLeft w:val="0"/>
          <w:marRight w:val="0"/>
          <w:marTop w:val="0"/>
          <w:marBottom w:val="0"/>
          <w:divBdr>
            <w:top w:val="none" w:sz="0" w:space="0" w:color="auto"/>
            <w:left w:val="none" w:sz="0" w:space="0" w:color="auto"/>
            <w:bottom w:val="none" w:sz="0" w:space="0" w:color="auto"/>
            <w:right w:val="none" w:sz="0" w:space="0" w:color="auto"/>
          </w:divBdr>
          <w:divsChild>
            <w:div w:id="1301036869">
              <w:marLeft w:val="0"/>
              <w:marRight w:val="0"/>
              <w:marTop w:val="0"/>
              <w:marBottom w:val="0"/>
              <w:divBdr>
                <w:top w:val="none" w:sz="0" w:space="0" w:color="auto"/>
                <w:left w:val="none" w:sz="0" w:space="0" w:color="auto"/>
                <w:bottom w:val="none" w:sz="0" w:space="0" w:color="auto"/>
                <w:right w:val="none" w:sz="0" w:space="0" w:color="auto"/>
              </w:divBdr>
              <w:divsChild>
                <w:div w:id="685835423">
                  <w:marLeft w:val="0"/>
                  <w:marRight w:val="0"/>
                  <w:marTop w:val="0"/>
                  <w:marBottom w:val="0"/>
                  <w:divBdr>
                    <w:top w:val="none" w:sz="0" w:space="0" w:color="auto"/>
                    <w:left w:val="none" w:sz="0" w:space="0" w:color="auto"/>
                    <w:bottom w:val="none" w:sz="0" w:space="0" w:color="auto"/>
                    <w:right w:val="none" w:sz="0" w:space="0" w:color="auto"/>
                  </w:divBdr>
                  <w:divsChild>
                    <w:div w:id="1368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2</cp:revision>
  <dcterms:created xsi:type="dcterms:W3CDTF">2013-12-23T23:15:00Z</dcterms:created>
  <dcterms:modified xsi:type="dcterms:W3CDTF">2025-10-21T21:00:00Z</dcterms:modified>
  <cp:category/>
</cp:coreProperties>
</file>